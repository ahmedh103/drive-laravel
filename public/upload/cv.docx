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sume Name"/>
        <w:tag w:val="Resume Name"/>
        <w:id w:val="2142538285"/>
        <w:placeholder>
          <w:docPart w:val="3A0AC79FA4834F5E93CB6155ACF1D394"/>
        </w:placeholder>
        <w:docPartList>
          <w:docPartGallery w:val="Quick Parts"/>
          <w:docPartCategory w:val=" Resume Name"/>
        </w:docPartList>
      </w:sdtPr>
      <w:sdtEndPr/>
      <w:sdtContent>
        <w:p w:rsidR="0084293B" w:rsidRDefault="0084293B">
          <w:pPr>
            <w:pStyle w:val="NoSpacing"/>
          </w:pPr>
        </w:p>
        <w:tbl>
          <w:tblPr>
            <w:tblW w:w="5633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11"/>
            <w:gridCol w:w="10549"/>
          </w:tblGrid>
          <w:tr w:rsidR="0084293B" w:rsidTr="003B171B">
            <w:trPr>
              <w:trHeight w:val="6978"/>
              <w:jc w:val="center"/>
            </w:trPr>
            <w:tc>
              <w:tcPr>
                <w:tcW w:w="411" w:type="dxa"/>
                <w:shd w:val="clear" w:color="auto" w:fill="9FB8CD" w:themeFill="accent2"/>
              </w:tcPr>
              <w:p w:rsidR="0084293B" w:rsidRDefault="0084293B">
                <w:pPr>
                  <w:spacing w:after="0" w:line="240" w:lineRule="auto"/>
                </w:pPr>
              </w:p>
            </w:tc>
            <w:tc>
              <w:tcPr>
                <w:tcW w:w="10548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4293B" w:rsidRDefault="00DD126A" w:rsidP="00C54893">
                <w:pPr>
                  <w:pStyle w:val="PersonalName"/>
                  <w:tabs>
                    <w:tab w:val="right" w:pos="9829"/>
                  </w:tabs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B49B23BE194046EEBC34710CA08B35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55D77">
                      <w:t>Ahmed Hassan Fawzy</w:t>
                    </w:r>
                  </w:sdtContent>
                </w:sdt>
                <w:r w:rsidR="00C54893">
                  <w:tab/>
                </w:r>
                <w:r w:rsidR="003B171B" w:rsidRPr="003B171B">
                  <w:drawing>
                    <wp:inline distT="0" distB="0" distL="0" distR="0" wp14:anchorId="13D85754" wp14:editId="6D9AE6D3">
                      <wp:extent cx="1381124" cy="157162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1317" cy="1571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55D77" w:rsidRPr="00355D77" w:rsidRDefault="003B171B" w:rsidP="003B171B">
                <w:pPr>
                  <w:pStyle w:val="AddressText"/>
                  <w:tabs>
                    <w:tab w:val="center" w:pos="4914"/>
                    <w:tab w:val="left" w:pos="8700"/>
                  </w:tabs>
                  <w:spacing w:line="240" w:lineRule="auto"/>
                  <w:jc w:val="left"/>
                  <w:rPr>
                    <w:rFonts w:hint="cs"/>
                    <w:b/>
                    <w:bCs/>
                    <w:color w:val="000000" w:themeColor="text1"/>
                    <w:sz w:val="22"/>
                    <w:szCs w:val="24"/>
                    <w:lang w:bidi="ar-EG"/>
                  </w:rPr>
                </w:pPr>
                <w:r>
                  <w:rPr>
                    <w:b/>
                    <w:bCs/>
                    <w:color w:val="000000" w:themeColor="text1"/>
                    <w:sz w:val="22"/>
                    <w:szCs w:val="24"/>
                  </w:rPr>
                  <w:tab/>
                </w:r>
                <w:r w:rsidR="00355D77" w:rsidRPr="00355D77">
                  <w:rPr>
                    <w:b/>
                    <w:bCs/>
                    <w:color w:val="000000" w:themeColor="text1"/>
                    <w:sz w:val="22"/>
                    <w:szCs w:val="24"/>
                  </w:rPr>
                  <w:t>Personal information</w:t>
                </w:r>
                <w:r>
                  <w:rPr>
                    <w:b/>
                    <w:bCs/>
                    <w:color w:val="000000" w:themeColor="text1"/>
                    <w:sz w:val="22"/>
                    <w:szCs w:val="24"/>
                  </w:rPr>
                  <w:tab/>
                </w:r>
              </w:p>
              <w:p w:rsidR="0084293B" w:rsidRPr="00355D77" w:rsidRDefault="00355D77" w:rsidP="00355D77">
                <w:pPr>
                  <w:pStyle w:val="AddressText"/>
                  <w:spacing w:line="240" w:lineRule="auto"/>
                  <w:jc w:val="left"/>
                  <w:rPr>
                    <w:color w:val="000000" w:themeColor="text1"/>
                    <w:sz w:val="22"/>
                    <w:szCs w:val="24"/>
                    <w:lang w:bidi="ar-EG"/>
                  </w:rPr>
                </w:pPr>
                <w:proofErr w:type="spellStart"/>
                <w:r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Adress</w:t>
                </w:r>
                <w:proofErr w:type="spellEnd"/>
                <w:r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:</w:t>
                </w:r>
                <w:r>
                  <w:rPr>
                    <w:color w:val="000000" w:themeColor="text1"/>
                    <w:sz w:val="22"/>
                    <w:szCs w:val="24"/>
                  </w:rPr>
                  <w:t xml:space="preserve"> cairo,106 </w:t>
                </w:r>
                <w:proofErr w:type="spellStart"/>
                <w:r>
                  <w:rPr>
                    <w:color w:val="000000" w:themeColor="text1"/>
                    <w:sz w:val="22"/>
                    <w:szCs w:val="24"/>
                  </w:rPr>
                  <w:t>a</w:t>
                </w:r>
                <w:r>
                  <w:rPr>
                    <w:color w:val="000000" w:themeColor="text1"/>
                    <w:sz w:val="22"/>
                    <w:szCs w:val="24"/>
                    <w:lang w:bidi="ar-EG"/>
                  </w:rPr>
                  <w:t>labbasiya</w:t>
                </w:r>
                <w:proofErr w:type="spellEnd"/>
                <w:r>
                  <w:rPr>
                    <w:color w:val="000000" w:themeColor="text1"/>
                    <w:sz w:val="22"/>
                    <w:szCs w:val="24"/>
                    <w:lang w:bidi="ar-EG"/>
                  </w:rPr>
                  <w:t xml:space="preserve"> street </w:t>
                </w:r>
              </w:p>
              <w:p w:rsidR="0084293B" w:rsidRPr="00355D77" w:rsidRDefault="00355D77" w:rsidP="00355D77">
                <w:pPr>
                  <w:pStyle w:val="AddressText"/>
                  <w:spacing w:line="240" w:lineRule="auto"/>
                  <w:jc w:val="left"/>
                  <w:rPr>
                    <w:color w:val="000000" w:themeColor="text1"/>
                    <w:sz w:val="22"/>
                    <w:szCs w:val="24"/>
                  </w:rPr>
                </w:pPr>
                <w:r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phone</w:t>
                </w:r>
                <w:r w:rsidR="00DD126A"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:</w:t>
                </w:r>
                <w:r w:rsidR="00DD126A" w:rsidRPr="00355D77">
                  <w:rPr>
                    <w:color w:val="000000" w:themeColor="text1"/>
                    <w:sz w:val="22"/>
                    <w:szCs w:val="24"/>
                  </w:rPr>
                  <w:t xml:space="preserve"> </w:t>
                </w:r>
                <w:r w:rsidRPr="00355D77">
                  <w:rPr>
                    <w:color w:val="000000" w:themeColor="text1"/>
                    <w:sz w:val="22"/>
                    <w:szCs w:val="24"/>
                  </w:rPr>
                  <w:t>01212966481</w:t>
                </w:r>
              </w:p>
              <w:p w:rsidR="0084293B" w:rsidRPr="00355D77" w:rsidRDefault="00355D77" w:rsidP="00355D77">
                <w:pPr>
                  <w:pStyle w:val="AddressText"/>
                  <w:spacing w:line="240" w:lineRule="auto"/>
                  <w:jc w:val="left"/>
                  <w:rPr>
                    <w:color w:val="000000" w:themeColor="text1"/>
                    <w:sz w:val="22"/>
                    <w:szCs w:val="24"/>
                  </w:rPr>
                </w:pPr>
                <w:r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G</w:t>
                </w:r>
                <w:r w:rsidR="00DD126A"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mail:</w:t>
                </w:r>
                <w:r w:rsidR="00DD126A" w:rsidRPr="00355D77">
                  <w:rPr>
                    <w:color w:val="000000" w:themeColor="text1"/>
                    <w:sz w:val="22"/>
                    <w:szCs w:val="24"/>
                  </w:rPr>
                  <w:t xml:space="preserve"> </w:t>
                </w:r>
                <w:r w:rsidRPr="00355D77">
                  <w:rPr>
                    <w:color w:val="000000" w:themeColor="text1"/>
                    <w:sz w:val="22"/>
                    <w:szCs w:val="24"/>
                  </w:rPr>
                  <w:t>ahmedhassanfawzy595@gmail.com</w:t>
                </w:r>
              </w:p>
              <w:p w:rsidR="0084293B" w:rsidRDefault="00355D77" w:rsidP="00355D77">
                <w:pPr>
                  <w:pStyle w:val="AddressText"/>
                  <w:spacing w:line="240" w:lineRule="auto"/>
                  <w:jc w:val="left"/>
                  <w:rPr>
                    <w:color w:val="000000" w:themeColor="text1"/>
                    <w:sz w:val="22"/>
                    <w:szCs w:val="24"/>
                  </w:rPr>
                </w:pPr>
                <w:r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GITHUB</w:t>
                </w:r>
                <w:r w:rsidR="00DD126A"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:</w:t>
                </w:r>
                <w:r w:rsidR="00DD126A" w:rsidRPr="00355D77">
                  <w:rPr>
                    <w:color w:val="000000" w:themeColor="text1"/>
                    <w:sz w:val="22"/>
                    <w:szCs w:val="24"/>
                  </w:rPr>
                  <w:t xml:space="preserve"> </w:t>
                </w:r>
                <w:hyperlink r:id="rId10" w:history="1">
                  <w:r w:rsidRPr="007D1FA7">
                    <w:rPr>
                      <w:rStyle w:val="Hyperlink"/>
                      <w:rFonts w:asciiTheme="minorHAnsi" w:hAnsiTheme="minorHAnsi"/>
                      <w:color w:val="628BAD" w:themeColor="accent2" w:themeShade="BF"/>
                      <w:sz w:val="22"/>
                      <w:szCs w:val="22"/>
                      <w:lang w:bidi="ar-SA"/>
                    </w:rPr>
                    <w:t>https://githu</w:t>
                  </w:r>
                  <w:r w:rsidRPr="007D1FA7">
                    <w:rPr>
                      <w:rStyle w:val="Hyperlink"/>
                      <w:rFonts w:asciiTheme="minorHAnsi" w:hAnsiTheme="minorHAnsi"/>
                      <w:color w:val="628BAD" w:themeColor="accent2" w:themeShade="BF"/>
                      <w:sz w:val="22"/>
                      <w:szCs w:val="22"/>
                      <w:lang w:bidi="ar-SA"/>
                    </w:rPr>
                    <w:t>b</w:t>
                  </w:r>
                  <w:r w:rsidRPr="007D1FA7">
                    <w:rPr>
                      <w:rStyle w:val="Hyperlink"/>
                      <w:rFonts w:asciiTheme="minorHAnsi" w:hAnsiTheme="minorHAnsi"/>
                      <w:color w:val="628BAD" w:themeColor="accent2" w:themeShade="BF"/>
                      <w:sz w:val="22"/>
                      <w:szCs w:val="22"/>
                      <w:lang w:bidi="ar-SA"/>
                    </w:rPr>
                    <w:t>.com/ahmedh103</w:t>
                  </w:r>
                </w:hyperlink>
              </w:p>
              <w:p w:rsidR="00355D77" w:rsidRDefault="00355D77" w:rsidP="00355D77">
                <w:pPr>
                  <w:pStyle w:val="AddressText"/>
                  <w:spacing w:line="240" w:lineRule="auto"/>
                  <w:jc w:val="left"/>
                  <w:rPr>
                    <w:rFonts w:hint="cs"/>
                    <w:color w:val="000000" w:themeColor="text1"/>
                    <w:sz w:val="22"/>
                    <w:szCs w:val="24"/>
                    <w:rtl/>
                    <w:lang w:bidi="ar-EG"/>
                  </w:rPr>
                </w:pPr>
                <w:r w:rsidRPr="00551AC5"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Date of birth</w:t>
                </w:r>
                <w:r w:rsidRPr="00355D77">
                  <w:rPr>
                    <w:color w:val="000000" w:themeColor="text1"/>
                    <w:sz w:val="22"/>
                    <w:szCs w:val="24"/>
                  </w:rPr>
                  <w:t>:</w:t>
                </w:r>
                <w:r>
                  <w:rPr>
                    <w:color w:val="000000" w:themeColor="text1"/>
                    <w:sz w:val="22"/>
                    <w:szCs w:val="24"/>
                  </w:rPr>
                  <w:t xml:space="preserve"> 28.Dec.2000</w:t>
                </w:r>
              </w:p>
              <w:p w:rsidR="003B171B" w:rsidRDefault="003B171B" w:rsidP="00355D77">
                <w:pPr>
                  <w:pStyle w:val="AddressText"/>
                  <w:spacing w:line="240" w:lineRule="auto"/>
                  <w:jc w:val="left"/>
                  <w:rPr>
                    <w:rFonts w:hint="cs"/>
                    <w:sz w:val="24"/>
                    <w:rtl/>
                    <w:lang w:bidi="ar-EG"/>
                  </w:rPr>
                </w:pPr>
                <w:r>
                  <w:rPr>
                    <w:rFonts w:asciiTheme="minorHAnsi" w:hAnsiTheme="minorHAnsi"/>
                    <w:b/>
                    <w:bCs/>
                    <w:color w:val="000000" w:themeColor="text1"/>
                    <w:sz w:val="22"/>
                    <w:szCs w:val="22"/>
                    <w:lang w:bidi="ar-SA"/>
                  </w:rPr>
                  <w:t>Education</w:t>
                </w:r>
                <w:r w:rsidRPr="00355D77">
                  <w:rPr>
                    <w:color w:val="000000" w:themeColor="text1"/>
                    <w:sz w:val="22"/>
                    <w:szCs w:val="24"/>
                  </w:rPr>
                  <w:t>:</w:t>
                </w:r>
                <w:r>
                  <w:rPr>
                    <w:color w:val="000000" w:themeColor="text1"/>
                    <w:sz w:val="22"/>
                    <w:szCs w:val="24"/>
                  </w:rPr>
                  <w:t xml:space="preserve"> New </w:t>
                </w:r>
                <w:proofErr w:type="spellStart"/>
                <w:r>
                  <w:rPr>
                    <w:color w:val="000000" w:themeColor="text1"/>
                    <w:sz w:val="22"/>
                    <w:szCs w:val="24"/>
                  </w:rPr>
                  <w:t>cairo</w:t>
                </w:r>
                <w:proofErr w:type="spellEnd"/>
                <w:r>
                  <w:rPr>
                    <w:color w:val="000000" w:themeColor="text1"/>
                    <w:sz w:val="22"/>
                    <w:szCs w:val="24"/>
                  </w:rPr>
                  <w:t xml:space="preserve"> academy </w:t>
                </w:r>
                <w:r>
                  <w:rPr>
                    <w:color w:val="000000" w:themeColor="text1"/>
                    <w:sz w:val="22"/>
                    <w:szCs w:val="24"/>
                    <w:lang w:bidi="ar-EG"/>
                  </w:rPr>
                  <w:t>,</w:t>
                </w:r>
                <w:r w:rsidRPr="003B171B">
                  <w:rPr>
                    <w:color w:val="000000" w:themeColor="text1"/>
                    <w:sz w:val="22"/>
                    <w:szCs w:val="24"/>
                  </w:rPr>
                  <w:t xml:space="preserve"> Department of </w:t>
                </w:r>
                <w:r>
                  <w:rPr>
                    <w:color w:val="000000" w:themeColor="text1"/>
                    <w:sz w:val="22"/>
                    <w:szCs w:val="24"/>
                  </w:rPr>
                  <w:t>computer science</w:t>
                </w:r>
              </w:p>
            </w:tc>
          </w:tr>
        </w:tbl>
        <w:p w:rsidR="0084293B" w:rsidRDefault="00DD126A">
          <w:pPr>
            <w:pStyle w:val="NoSpacing"/>
          </w:pPr>
        </w:p>
      </w:sdtContent>
    </w:sdt>
    <w:p w:rsidR="0084293B" w:rsidRDefault="0084293B">
      <w:pPr>
        <w:pStyle w:val="NoSpacing"/>
      </w:pPr>
    </w:p>
    <w:tbl>
      <w:tblPr>
        <w:tblW w:w="5278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9884"/>
      </w:tblGrid>
      <w:tr w:rsidR="0084293B" w:rsidTr="003B171B">
        <w:trPr>
          <w:trHeight w:val="10245"/>
          <w:jc w:val="center"/>
        </w:trPr>
        <w:tc>
          <w:tcPr>
            <w:tcW w:w="385" w:type="dxa"/>
            <w:shd w:val="clear" w:color="auto" w:fill="AAB0C7" w:themeFill="accent1" w:themeFillTint="99"/>
          </w:tcPr>
          <w:p w:rsidR="0084293B" w:rsidRDefault="0084293B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4293B" w:rsidRDefault="00DD126A">
            <w:pPr>
              <w:pStyle w:val="Section"/>
            </w:pPr>
            <w:r>
              <w:t>Objectives</w:t>
            </w:r>
          </w:p>
          <w:p w:rsidR="0084293B" w:rsidRPr="003B171B" w:rsidRDefault="00355D77" w:rsidP="003B171B">
            <w:pPr>
              <w:rPr>
                <w:rFonts w:hint="cs"/>
                <w:sz w:val="22"/>
                <w:szCs w:val="22"/>
                <w:rtl/>
                <w:lang w:bidi="ar-EG"/>
              </w:rPr>
            </w:pPr>
            <w:r>
              <w:rPr>
                <w:sz w:val="22"/>
                <w:szCs w:val="22"/>
              </w:rPr>
              <w:t xml:space="preserve">I am a </w:t>
            </w:r>
            <w:r w:rsidR="00F11B28">
              <w:rPr>
                <w:sz w:val="22"/>
                <w:szCs w:val="22"/>
              </w:rPr>
              <w:t>Full Stack (Front-</w:t>
            </w:r>
            <w:proofErr w:type="gramStart"/>
            <w:r w:rsidR="00F11B28">
              <w:rPr>
                <w:sz w:val="22"/>
                <w:szCs w:val="22"/>
              </w:rPr>
              <w:t>end ,</w:t>
            </w:r>
            <w:proofErr w:type="gramEnd"/>
            <w:r w:rsidR="00F11B28">
              <w:rPr>
                <w:sz w:val="22"/>
                <w:szCs w:val="22"/>
              </w:rPr>
              <w:t xml:space="preserve"> Back-end) with experience of working on variety of web development projects.</w:t>
            </w:r>
          </w:p>
          <w:p w:rsidR="00791C6A" w:rsidRPr="00791C6A" w:rsidRDefault="00DD126A" w:rsidP="007D1FA7">
            <w:pPr>
              <w:pStyle w:val="Section"/>
              <w:spacing w:after="0"/>
            </w:pPr>
            <w:r>
              <w:t>Experience</w:t>
            </w:r>
          </w:p>
          <w:p w:rsidR="0084293B" w:rsidRPr="007D1FA7" w:rsidRDefault="007D1FA7" w:rsidP="007D1FA7">
            <w:pPr>
              <w:pStyle w:val="ListBulle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Back-end projects:</w:t>
            </w:r>
          </w:p>
          <w:p w:rsidR="00791C6A" w:rsidRPr="00C61C74" w:rsidRDefault="007D1FA7" w:rsidP="007D1FA7">
            <w:pPr>
              <w:pStyle w:val="ListBullet"/>
              <w:rPr>
                <w:b/>
                <w:bCs/>
                <w:sz w:val="22"/>
                <w:szCs w:val="22"/>
              </w:rPr>
            </w:pPr>
            <w:r w:rsidRPr="00C61C74">
              <w:rPr>
                <w:b/>
                <w:bCs/>
                <w:sz w:val="22"/>
                <w:szCs w:val="22"/>
              </w:rPr>
              <w:t xml:space="preserve">Work on project </w:t>
            </w:r>
            <w:proofErr w:type="spellStart"/>
            <w:r w:rsidRPr="00C61C74">
              <w:rPr>
                <w:b/>
                <w:bCs/>
                <w:sz w:val="22"/>
                <w:szCs w:val="22"/>
              </w:rPr>
              <w:t>hosbital</w:t>
            </w:r>
            <w:proofErr w:type="spellEnd"/>
            <w:r w:rsidRPr="00C61C74">
              <w:rPr>
                <w:b/>
                <w:bCs/>
                <w:sz w:val="22"/>
                <w:szCs w:val="22"/>
              </w:rPr>
              <w:t xml:space="preserve"> system :  </w:t>
            </w:r>
          </w:p>
          <w:p w:rsidR="0004064B" w:rsidRPr="007D1FA7" w:rsidRDefault="0004064B" w:rsidP="00C61C74">
            <w:pPr>
              <w:pStyle w:val="ListBullet"/>
              <w:rPr>
                <w:color w:val="628BAD" w:themeColor="accent2" w:themeShade="BF"/>
              </w:rPr>
            </w:pPr>
            <w:hyperlink r:id="rId11" w:history="1"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https://drive.google.com/file/d/1XJQPzGQSB3g</w:t>
              </w:r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_</w:t>
              </w:r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ikt06ehGtp2MB1Afcvgv/view?usp=sharing</w:t>
              </w:r>
            </w:hyperlink>
          </w:p>
          <w:p w:rsidR="00C61C74" w:rsidRDefault="00C61C74" w:rsidP="00C61C74">
            <w:pPr>
              <w:pStyle w:val="ListBullet"/>
            </w:pPr>
            <w:proofErr w:type="spellStart"/>
            <w:r>
              <w:t>Github</w:t>
            </w:r>
            <w:proofErr w:type="spellEnd"/>
            <w:r w:rsidR="003B171B">
              <w:t xml:space="preserve"> Link:</w:t>
            </w:r>
            <w:r>
              <w:t xml:space="preserve"> </w:t>
            </w:r>
            <w:hyperlink r:id="rId12" w:history="1"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https://github.com/ahmedh103/f</w:t>
              </w:r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i</w:t>
              </w:r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nal-php-project</w:t>
              </w:r>
            </w:hyperlink>
          </w:p>
          <w:p w:rsidR="00C61C74" w:rsidRDefault="00791C6A" w:rsidP="00C61C74">
            <w:pPr>
              <w:pStyle w:val="ListBullet"/>
              <w:rPr>
                <w:b/>
                <w:bCs/>
                <w:sz w:val="22"/>
                <w:szCs w:val="22"/>
              </w:rPr>
            </w:pPr>
            <w:r w:rsidRPr="00791C6A">
              <w:rPr>
                <w:b/>
                <w:bCs/>
                <w:sz w:val="22"/>
                <w:szCs w:val="22"/>
              </w:rPr>
              <w:t>Front-end projects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:rsidR="00791C6A" w:rsidRDefault="00791C6A" w:rsidP="00C61C74">
            <w:pPr>
              <w:pStyle w:val="ListBulle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Work  on corona virus project:</w:t>
            </w:r>
          </w:p>
          <w:p w:rsidR="00791C6A" w:rsidRPr="003B171B" w:rsidRDefault="00791C6A" w:rsidP="00791C6A">
            <w:pPr>
              <w:pStyle w:val="ListBullet"/>
              <w:rPr>
                <w:rStyle w:val="Hyperlink"/>
                <w:color w:val="628BAD" w:themeColor="accent2" w:themeShade="BF"/>
                <w:sz w:val="22"/>
                <w:szCs w:val="22"/>
              </w:rPr>
            </w:pPr>
            <w:hyperlink r:id="rId13" w:history="1">
              <w:r w:rsidRPr="003B171B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https://ahmedh103.github.io/coro</w:t>
              </w:r>
              <w:r w:rsidRPr="003B171B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n</w:t>
              </w:r>
              <w:r w:rsidRPr="003B171B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a-project/</w:t>
              </w:r>
            </w:hyperlink>
          </w:p>
          <w:p w:rsidR="00791C6A" w:rsidRPr="00791C6A" w:rsidRDefault="00791C6A" w:rsidP="00791C6A">
            <w:pPr>
              <w:pStyle w:val="ListBullet"/>
            </w:pPr>
            <w:r>
              <w:rPr>
                <w:b/>
                <w:bCs/>
                <w:sz w:val="22"/>
                <w:szCs w:val="22"/>
              </w:rPr>
              <w:t>Work on to</w:t>
            </w:r>
            <w:r w:rsidR="007D1FA7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do app list : </w:t>
            </w:r>
          </w:p>
          <w:p w:rsidR="007D1FA7" w:rsidRPr="00C54893" w:rsidRDefault="007D1FA7" w:rsidP="007D1FA7">
            <w:pPr>
              <w:pStyle w:val="ListBullet"/>
              <w:rPr>
                <w:rStyle w:val="Hyperlink"/>
                <w:color w:val="9FB8CD" w:themeColor="accent2"/>
              </w:rPr>
            </w:pPr>
            <w:hyperlink r:id="rId14" w:history="1"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https://ahmedh103.github.io/fin</w:t>
              </w:r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a</w:t>
              </w:r>
              <w:r w:rsidRPr="007D1FA7">
                <w:rPr>
                  <w:rStyle w:val="Hyperlink"/>
                  <w:color w:val="628BAD" w:themeColor="accent2" w:themeShade="BF"/>
                  <w:sz w:val="22"/>
                  <w:szCs w:val="22"/>
                </w:rPr>
                <w:t>l-project-2/</w:t>
              </w:r>
            </w:hyperlink>
          </w:p>
          <w:p w:rsidR="0084293B" w:rsidRDefault="00DD126A">
            <w:pPr>
              <w:pStyle w:val="Section"/>
            </w:pPr>
            <w:r>
              <w:t>Skills</w:t>
            </w:r>
            <w:r w:rsidR="00F11B28">
              <w:t xml:space="preserve"> </w:t>
            </w:r>
          </w:p>
          <w:p w:rsidR="00551AC5" w:rsidRPr="00551AC5" w:rsidRDefault="00551AC5" w:rsidP="00551AC5">
            <w:pPr>
              <w:pStyle w:val="ListBulle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Front</w:t>
            </w:r>
            <w:r w:rsidRPr="00551AC5">
              <w:rPr>
                <w:b/>
                <w:bCs/>
                <w:sz w:val="22"/>
                <w:szCs w:val="22"/>
              </w:rPr>
              <w:t xml:space="preserve">-End Skills:               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</w:t>
            </w:r>
            <w:r w:rsidRPr="00551AC5">
              <w:rPr>
                <w:b/>
                <w:bCs/>
                <w:sz w:val="22"/>
                <w:szCs w:val="22"/>
              </w:rPr>
              <w:t xml:space="preserve">                                                    </w:t>
            </w:r>
          </w:p>
          <w:p w:rsidR="00551AC5" w:rsidRPr="00551AC5" w:rsidRDefault="00551AC5" w:rsidP="00551AC5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Langauges</w:t>
            </w:r>
            <w:proofErr w:type="spellEnd"/>
            <w:r>
              <w:t>: HTML ,CSS</w:t>
            </w:r>
            <w:r w:rsidR="00791C6A">
              <w:t xml:space="preserve"> , </w:t>
            </w:r>
            <w:proofErr w:type="spellStart"/>
            <w:r w:rsidR="00791C6A">
              <w:t>Javascript</w:t>
            </w:r>
            <w:proofErr w:type="spellEnd"/>
          </w:p>
          <w:p w:rsidR="00791C6A" w:rsidRPr="00791C6A" w:rsidRDefault="00345E4D" w:rsidP="00791C6A">
            <w:pPr>
              <w:pStyle w:val="ListBullet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UI </w:t>
            </w:r>
            <w:bookmarkStart w:id="0" w:name="_GoBack"/>
            <w:bookmarkEnd w:id="0"/>
            <w:r w:rsidR="005B5192">
              <w:t xml:space="preserve">: </w:t>
            </w:r>
            <w:proofErr w:type="spellStart"/>
            <w:r w:rsidR="005B5192">
              <w:t>bootstrap</w:t>
            </w:r>
            <w:r>
              <w:t>,jquery</w:t>
            </w:r>
            <w:proofErr w:type="spellEnd"/>
            <w:r>
              <w:t xml:space="preserve"> ,</w:t>
            </w:r>
            <w:proofErr w:type="spellStart"/>
            <w:r>
              <w:t>plugins,</w:t>
            </w:r>
            <w:r w:rsidR="005B5192">
              <w:t>deal</w:t>
            </w:r>
            <w:proofErr w:type="spellEnd"/>
            <w:r w:rsidR="005B5192">
              <w:t xml:space="preserve"> with template</w:t>
            </w:r>
          </w:p>
          <w:p w:rsidR="0084293B" w:rsidRPr="00551AC5" w:rsidRDefault="00F11B28" w:rsidP="00C61C74">
            <w:pPr>
              <w:pStyle w:val="ListBullet"/>
              <w:rPr>
                <w:b/>
                <w:bCs/>
                <w:sz w:val="22"/>
                <w:szCs w:val="22"/>
              </w:rPr>
            </w:pPr>
            <w:r w:rsidRPr="00551AC5">
              <w:rPr>
                <w:b/>
                <w:bCs/>
                <w:sz w:val="22"/>
                <w:szCs w:val="22"/>
              </w:rPr>
              <w:t>Back-End Skills</w:t>
            </w:r>
            <w:r w:rsidR="0004064B" w:rsidRPr="00551AC5">
              <w:rPr>
                <w:b/>
                <w:bCs/>
                <w:sz w:val="22"/>
                <w:szCs w:val="22"/>
              </w:rPr>
              <w:t>:</w:t>
            </w:r>
            <w:r w:rsidRPr="00551AC5">
              <w:rPr>
                <w:b/>
                <w:bCs/>
                <w:sz w:val="22"/>
                <w:szCs w:val="22"/>
              </w:rPr>
              <w:t xml:space="preserve">               </w:t>
            </w:r>
            <w:r w:rsidR="00551AC5">
              <w:rPr>
                <w:b/>
                <w:bCs/>
                <w:sz w:val="22"/>
                <w:szCs w:val="22"/>
              </w:rPr>
              <w:t xml:space="preserve">                                  </w:t>
            </w:r>
            <w:r w:rsidRPr="00551AC5">
              <w:rPr>
                <w:b/>
                <w:bCs/>
                <w:sz w:val="22"/>
                <w:szCs w:val="22"/>
              </w:rPr>
              <w:t xml:space="preserve">                                        </w:t>
            </w:r>
            <w:r w:rsidR="0004064B" w:rsidRPr="00551AC5">
              <w:rPr>
                <w:b/>
                <w:bCs/>
                <w:sz w:val="22"/>
                <w:szCs w:val="22"/>
              </w:rPr>
              <w:t xml:space="preserve"> </w:t>
            </w:r>
            <w:r w:rsidRPr="00551AC5">
              <w:rPr>
                <w:b/>
                <w:bCs/>
                <w:sz w:val="22"/>
                <w:szCs w:val="22"/>
              </w:rPr>
              <w:t xml:space="preserve">           </w:t>
            </w:r>
          </w:p>
          <w:p w:rsidR="00F11B28" w:rsidRPr="0004064B" w:rsidRDefault="00F11B28" w:rsidP="00C61C74">
            <w:pPr>
              <w:pStyle w:val="ListBullet"/>
            </w:pPr>
            <w:proofErr w:type="spellStart"/>
            <w:r w:rsidRPr="0004064B">
              <w:t>php</w:t>
            </w:r>
            <w:proofErr w:type="spellEnd"/>
            <w:r w:rsidRPr="0004064B">
              <w:t xml:space="preserve">                         </w:t>
            </w:r>
          </w:p>
          <w:p w:rsidR="00F11B28" w:rsidRPr="0004064B" w:rsidRDefault="00F11B28" w:rsidP="00C61C74">
            <w:pPr>
              <w:pStyle w:val="ListBullet"/>
            </w:pPr>
            <w:r w:rsidRPr="0004064B">
              <w:t xml:space="preserve">Database : </w:t>
            </w:r>
            <w:proofErr w:type="spellStart"/>
            <w:r w:rsidRPr="0004064B">
              <w:t>mysql</w:t>
            </w:r>
            <w:proofErr w:type="spellEnd"/>
          </w:p>
          <w:p w:rsidR="0004064B" w:rsidRPr="00551AC5" w:rsidRDefault="0004064B" w:rsidP="00C61C74">
            <w:pPr>
              <w:pStyle w:val="ListBullet"/>
              <w:rPr>
                <w:b/>
                <w:bCs/>
                <w:sz w:val="22"/>
                <w:szCs w:val="22"/>
              </w:rPr>
            </w:pPr>
            <w:r w:rsidRPr="00551AC5">
              <w:rPr>
                <w:b/>
                <w:bCs/>
                <w:sz w:val="22"/>
                <w:szCs w:val="22"/>
              </w:rPr>
              <w:t>other skills:</w:t>
            </w:r>
          </w:p>
          <w:p w:rsidR="0004064B" w:rsidRPr="0004064B" w:rsidRDefault="0004064B" w:rsidP="00C61C74">
            <w:pPr>
              <w:pStyle w:val="ListBullet"/>
              <w:rPr>
                <w:b/>
                <w:bCs/>
              </w:rPr>
            </w:pPr>
            <w:r>
              <w:t xml:space="preserve">Deal with </w:t>
            </w:r>
            <w:proofErr w:type="spellStart"/>
            <w:proofErr w:type="gramStart"/>
            <w:r>
              <w:t>github</w:t>
            </w:r>
            <w:proofErr w:type="spellEnd"/>
            <w:r>
              <w:t xml:space="preserve"> ,</w:t>
            </w:r>
            <w:proofErr w:type="gramEnd"/>
            <w:r>
              <w:t xml:space="preserve"> zoom </w:t>
            </w:r>
            <w:proofErr w:type="spellStart"/>
            <w:r>
              <w:t>meating</w:t>
            </w:r>
            <w:proofErr w:type="spellEnd"/>
            <w:r>
              <w:t>.</w:t>
            </w:r>
          </w:p>
          <w:p w:rsidR="0004064B" w:rsidRPr="0004064B" w:rsidRDefault="0004064B" w:rsidP="00C61C74">
            <w:pPr>
              <w:pStyle w:val="ListBullet"/>
              <w:rPr>
                <w:b/>
                <w:bCs/>
              </w:rPr>
            </w:pPr>
            <w:r>
              <w:t>Communication</w:t>
            </w:r>
          </w:p>
          <w:p w:rsidR="00F11B28" w:rsidRPr="003B171B" w:rsidRDefault="0004064B" w:rsidP="003B171B">
            <w:pPr>
              <w:pStyle w:val="ListBullet"/>
              <w:rPr>
                <w:b/>
                <w:bCs/>
              </w:rPr>
            </w:pPr>
            <w:r>
              <w:t>Team worker</w:t>
            </w:r>
          </w:p>
          <w:p w:rsidR="007D1FA7" w:rsidRDefault="007D1FA7" w:rsidP="007D1FA7">
            <w:pPr>
              <w:pStyle w:val="Section"/>
            </w:pPr>
            <w:r>
              <w:t>ACTIVITES YOU PARTICIPATED IN :</w:t>
            </w:r>
          </w:p>
          <w:p w:rsidR="007D1FA7" w:rsidRPr="007D1FA7" w:rsidRDefault="007D1FA7" w:rsidP="007D1FA7">
            <w:pPr>
              <w:pStyle w:val="ListBulle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Technical backend in </w:t>
            </w:r>
            <w:proofErr w:type="spellStart"/>
            <w:r>
              <w:rPr>
                <w:b/>
                <w:bCs/>
                <w:sz w:val="22"/>
                <w:szCs w:val="22"/>
              </w:rPr>
              <w:t>BDaya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Team</w:t>
            </w:r>
            <w:r w:rsidR="003B171B">
              <w:rPr>
                <w:b/>
                <w:bCs/>
                <w:sz w:val="22"/>
                <w:szCs w:val="22"/>
              </w:rPr>
              <w:t xml:space="preserve"> N.C.A</w:t>
            </w:r>
          </w:p>
          <w:p w:rsidR="007D1FA7" w:rsidRPr="007D1FA7" w:rsidRDefault="007D1FA7" w:rsidP="007D1FA7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28BAD" w:themeColor="accent2" w:themeShade="BF"/>
              </w:rPr>
            </w:pPr>
          </w:p>
          <w:p w:rsidR="0084293B" w:rsidRDefault="0084293B" w:rsidP="007D1FA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84293B" w:rsidRDefault="0084293B"/>
    <w:p w:rsidR="0084293B" w:rsidRDefault="0084293B"/>
    <w:sectPr w:rsidR="0084293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6A" w:rsidRDefault="00DD126A">
      <w:pPr>
        <w:spacing w:after="0" w:line="240" w:lineRule="auto"/>
      </w:pPr>
      <w:r>
        <w:separator/>
      </w:r>
    </w:p>
  </w:endnote>
  <w:endnote w:type="continuationSeparator" w:id="0">
    <w:p w:rsidR="00DD126A" w:rsidRDefault="00DD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3B" w:rsidRDefault="00DD126A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B171B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6A" w:rsidRDefault="00DD126A">
      <w:pPr>
        <w:spacing w:after="0" w:line="240" w:lineRule="auto"/>
      </w:pPr>
      <w:r>
        <w:separator/>
      </w:r>
    </w:p>
  </w:footnote>
  <w:footnote w:type="continuationSeparator" w:id="0">
    <w:p w:rsidR="00DD126A" w:rsidRDefault="00DD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3B" w:rsidRDefault="00DD126A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55D77">
          <w:t xml:space="preserve">Ahmed Hassan </w:t>
        </w:r>
        <w:proofErr w:type="spellStart"/>
        <w:r w:rsidR="00355D77">
          <w:t>Fawzy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9E394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77"/>
    <w:rsid w:val="0004064B"/>
    <w:rsid w:val="001A3B7B"/>
    <w:rsid w:val="00345E4D"/>
    <w:rsid w:val="00355D77"/>
    <w:rsid w:val="003B171B"/>
    <w:rsid w:val="00551AC5"/>
    <w:rsid w:val="005B5192"/>
    <w:rsid w:val="00791C6A"/>
    <w:rsid w:val="007D1FA7"/>
    <w:rsid w:val="0084293B"/>
    <w:rsid w:val="00A20197"/>
    <w:rsid w:val="00C54893"/>
    <w:rsid w:val="00C61C74"/>
    <w:rsid w:val="00DD126A"/>
    <w:rsid w:val="00F1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A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5D77"/>
    <w:rPr>
      <w:color w:val="6B56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A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5D77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hmedh103.github.io/corona-project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hmedh103/final-php-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JQPzGQSB3g_ikt06ehGtp2MB1Afcvgv/view?usp=sharing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hmedh103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hmedh103.github.io/final-project-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0AC79FA4834F5E93CB6155ACF1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B2DF-1D08-45F0-BA99-B98EF65FD813}"/>
      </w:docPartPr>
      <w:docPartBody>
        <w:p w:rsidR="00000000" w:rsidRDefault="008C1F01">
          <w:pPr>
            <w:pStyle w:val="3A0AC79FA4834F5E93CB6155ACF1D39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49B23BE194046EEBC34710CA08B3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56611-1BF4-4B07-88A4-5E005511073B}"/>
      </w:docPartPr>
      <w:docPartBody>
        <w:p w:rsidR="00000000" w:rsidRDefault="008C1F01">
          <w:pPr>
            <w:pStyle w:val="B49B23BE194046EEBC34710CA08B3527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3A"/>
    <w:rsid w:val="005B3A3A"/>
    <w:rsid w:val="008C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A0AC79FA4834F5E93CB6155ACF1D394">
    <w:name w:val="3A0AC79FA4834F5E93CB6155ACF1D394"/>
  </w:style>
  <w:style w:type="paragraph" w:customStyle="1" w:styleId="B49B23BE194046EEBC34710CA08B3527">
    <w:name w:val="B49B23BE194046EEBC34710CA08B3527"/>
  </w:style>
  <w:style w:type="paragraph" w:customStyle="1" w:styleId="81FBEBDD09784477BD365D392D5305EA">
    <w:name w:val="81FBEBDD09784477BD365D392D5305EA"/>
  </w:style>
  <w:style w:type="paragraph" w:customStyle="1" w:styleId="0E425502472040C79E666A8062B5AE40">
    <w:name w:val="0E425502472040C79E666A8062B5AE40"/>
  </w:style>
  <w:style w:type="paragraph" w:customStyle="1" w:styleId="0B74996C5F154FB08E71310EDD9979BB">
    <w:name w:val="0B74996C5F154FB08E71310EDD9979BB"/>
  </w:style>
  <w:style w:type="paragraph" w:customStyle="1" w:styleId="1B0765399C5E4B68B1A41EF709E663E7">
    <w:name w:val="1B0765399C5E4B68B1A41EF709E663E7"/>
  </w:style>
  <w:style w:type="paragraph" w:customStyle="1" w:styleId="54A2645958AC4C548E8F062002AD4105">
    <w:name w:val="54A2645958AC4C548E8F062002AD4105"/>
  </w:style>
  <w:style w:type="paragraph" w:customStyle="1" w:styleId="4CE31AED9E574B49A2814C5C890997B5">
    <w:name w:val="4CE31AED9E574B49A2814C5C890997B5"/>
  </w:style>
  <w:style w:type="paragraph" w:customStyle="1" w:styleId="SubsectionDate">
    <w:name w:val="Subsection Date"/>
    <w:basedOn w:val="Normal"/>
    <w:link w:val="SubsectionDateChar"/>
    <w:uiPriority w:val="4"/>
    <w:qFormat/>
    <w:rsid w:val="005B3A3A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B3A3A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5E40858F64546F7A9CDE1D7BC29D5CC">
    <w:name w:val="D5E40858F64546F7A9CDE1D7BC29D5CC"/>
  </w:style>
  <w:style w:type="paragraph" w:customStyle="1" w:styleId="0123765DE7A64A73AF0BCD0F73DA626F">
    <w:name w:val="0123765DE7A64A73AF0BCD0F73DA626F"/>
  </w:style>
  <w:style w:type="paragraph" w:customStyle="1" w:styleId="2E3703DBFD3440CCB3DDDDBD662EDC63">
    <w:name w:val="2E3703DBFD3440CCB3DDDDBD662EDC63"/>
  </w:style>
  <w:style w:type="paragraph" w:customStyle="1" w:styleId="6F5BBA6CFEFA42C490B2EBC41BA4CC44">
    <w:name w:val="6F5BBA6CFEFA42C490B2EBC41BA4CC44"/>
  </w:style>
  <w:style w:type="paragraph" w:customStyle="1" w:styleId="13FF8569DFA24C37ACE6B70D7920516E">
    <w:name w:val="13FF8569DFA24C37ACE6B70D7920516E"/>
  </w:style>
  <w:style w:type="paragraph" w:customStyle="1" w:styleId="5744EA336B68410ABFBE0ED39B3A1C27">
    <w:name w:val="5744EA336B68410ABFBE0ED39B3A1C27"/>
  </w:style>
  <w:style w:type="paragraph" w:customStyle="1" w:styleId="234919BEEBE941138F9E964657F4EABC">
    <w:name w:val="234919BEEBE941138F9E964657F4EABC"/>
  </w:style>
  <w:style w:type="paragraph" w:customStyle="1" w:styleId="4373431A374041E3B53EEE9B5991B02A">
    <w:name w:val="4373431A374041E3B53EEE9B5991B02A"/>
  </w:style>
  <w:style w:type="paragraph" w:customStyle="1" w:styleId="B1CE5549A4D84D74AFB134D656D89D2A">
    <w:name w:val="B1CE5549A4D84D74AFB134D656D89D2A"/>
  </w:style>
  <w:style w:type="paragraph" w:customStyle="1" w:styleId="4F0CFEF53A0E4E99ABE2BD83477D09D4">
    <w:name w:val="4F0CFEF53A0E4E99ABE2BD83477D09D4"/>
    <w:rsid w:val="005B3A3A"/>
  </w:style>
  <w:style w:type="paragraph" w:customStyle="1" w:styleId="CE35C6D05001412D967F752C71425888">
    <w:name w:val="CE35C6D05001412D967F752C71425888"/>
    <w:rsid w:val="005B3A3A"/>
  </w:style>
  <w:style w:type="paragraph" w:customStyle="1" w:styleId="2D8FB69BE92F43C6870FF46E62FF526F">
    <w:name w:val="2D8FB69BE92F43C6870FF46E62FF526F"/>
    <w:rsid w:val="005B3A3A"/>
  </w:style>
  <w:style w:type="paragraph" w:customStyle="1" w:styleId="F35B26818BE0477C904CE09C7AA3BD41">
    <w:name w:val="F35B26818BE0477C904CE09C7AA3BD41"/>
    <w:rsid w:val="005B3A3A"/>
  </w:style>
  <w:style w:type="paragraph" w:customStyle="1" w:styleId="12804BCEA99844ACBD6618E1D3C4887B">
    <w:name w:val="12804BCEA99844ACBD6618E1D3C4887B"/>
    <w:rsid w:val="005B3A3A"/>
  </w:style>
  <w:style w:type="paragraph" w:customStyle="1" w:styleId="BDA2CD7FA8DE428697E100DFA0FEEB31">
    <w:name w:val="BDA2CD7FA8DE428697E100DFA0FEEB31"/>
    <w:rsid w:val="005B3A3A"/>
  </w:style>
  <w:style w:type="paragraph" w:customStyle="1" w:styleId="A3EB7D8912FA438A944970EDA0FF421D">
    <w:name w:val="A3EB7D8912FA438A944970EDA0FF421D"/>
    <w:rsid w:val="005B3A3A"/>
  </w:style>
  <w:style w:type="paragraph" w:customStyle="1" w:styleId="548B14D3CA2E42B7A2376EED2A64A689">
    <w:name w:val="548B14D3CA2E42B7A2376EED2A64A689"/>
    <w:rsid w:val="005B3A3A"/>
  </w:style>
  <w:style w:type="paragraph" w:customStyle="1" w:styleId="09741F91AEF84A958F87937018F4DCF0">
    <w:name w:val="09741F91AEF84A958F87937018F4DCF0"/>
    <w:rsid w:val="005B3A3A"/>
  </w:style>
  <w:style w:type="paragraph" w:customStyle="1" w:styleId="71369146AB9C4F1D876D9CF71B612528">
    <w:name w:val="71369146AB9C4F1D876D9CF71B612528"/>
    <w:rsid w:val="005B3A3A"/>
  </w:style>
  <w:style w:type="paragraph" w:customStyle="1" w:styleId="E5042CEC806247FFB0560EBDC17BEB97">
    <w:name w:val="E5042CEC806247FFB0560EBDC17BEB97"/>
    <w:rsid w:val="005B3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A0AC79FA4834F5E93CB6155ACF1D394">
    <w:name w:val="3A0AC79FA4834F5E93CB6155ACF1D394"/>
  </w:style>
  <w:style w:type="paragraph" w:customStyle="1" w:styleId="B49B23BE194046EEBC34710CA08B3527">
    <w:name w:val="B49B23BE194046EEBC34710CA08B3527"/>
  </w:style>
  <w:style w:type="paragraph" w:customStyle="1" w:styleId="81FBEBDD09784477BD365D392D5305EA">
    <w:name w:val="81FBEBDD09784477BD365D392D5305EA"/>
  </w:style>
  <w:style w:type="paragraph" w:customStyle="1" w:styleId="0E425502472040C79E666A8062B5AE40">
    <w:name w:val="0E425502472040C79E666A8062B5AE40"/>
  </w:style>
  <w:style w:type="paragraph" w:customStyle="1" w:styleId="0B74996C5F154FB08E71310EDD9979BB">
    <w:name w:val="0B74996C5F154FB08E71310EDD9979BB"/>
  </w:style>
  <w:style w:type="paragraph" w:customStyle="1" w:styleId="1B0765399C5E4B68B1A41EF709E663E7">
    <w:name w:val="1B0765399C5E4B68B1A41EF709E663E7"/>
  </w:style>
  <w:style w:type="paragraph" w:customStyle="1" w:styleId="54A2645958AC4C548E8F062002AD4105">
    <w:name w:val="54A2645958AC4C548E8F062002AD4105"/>
  </w:style>
  <w:style w:type="paragraph" w:customStyle="1" w:styleId="4CE31AED9E574B49A2814C5C890997B5">
    <w:name w:val="4CE31AED9E574B49A2814C5C890997B5"/>
  </w:style>
  <w:style w:type="paragraph" w:customStyle="1" w:styleId="SubsectionDate">
    <w:name w:val="Subsection Date"/>
    <w:basedOn w:val="Normal"/>
    <w:link w:val="SubsectionDateChar"/>
    <w:uiPriority w:val="4"/>
    <w:qFormat/>
    <w:rsid w:val="005B3A3A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B3A3A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5E40858F64546F7A9CDE1D7BC29D5CC">
    <w:name w:val="D5E40858F64546F7A9CDE1D7BC29D5CC"/>
  </w:style>
  <w:style w:type="paragraph" w:customStyle="1" w:styleId="0123765DE7A64A73AF0BCD0F73DA626F">
    <w:name w:val="0123765DE7A64A73AF0BCD0F73DA626F"/>
  </w:style>
  <w:style w:type="paragraph" w:customStyle="1" w:styleId="2E3703DBFD3440CCB3DDDDBD662EDC63">
    <w:name w:val="2E3703DBFD3440CCB3DDDDBD662EDC63"/>
  </w:style>
  <w:style w:type="paragraph" w:customStyle="1" w:styleId="6F5BBA6CFEFA42C490B2EBC41BA4CC44">
    <w:name w:val="6F5BBA6CFEFA42C490B2EBC41BA4CC44"/>
  </w:style>
  <w:style w:type="paragraph" w:customStyle="1" w:styleId="13FF8569DFA24C37ACE6B70D7920516E">
    <w:name w:val="13FF8569DFA24C37ACE6B70D7920516E"/>
  </w:style>
  <w:style w:type="paragraph" w:customStyle="1" w:styleId="5744EA336B68410ABFBE0ED39B3A1C27">
    <w:name w:val="5744EA336B68410ABFBE0ED39B3A1C27"/>
  </w:style>
  <w:style w:type="paragraph" w:customStyle="1" w:styleId="234919BEEBE941138F9E964657F4EABC">
    <w:name w:val="234919BEEBE941138F9E964657F4EABC"/>
  </w:style>
  <w:style w:type="paragraph" w:customStyle="1" w:styleId="4373431A374041E3B53EEE9B5991B02A">
    <w:name w:val="4373431A374041E3B53EEE9B5991B02A"/>
  </w:style>
  <w:style w:type="paragraph" w:customStyle="1" w:styleId="B1CE5549A4D84D74AFB134D656D89D2A">
    <w:name w:val="B1CE5549A4D84D74AFB134D656D89D2A"/>
  </w:style>
  <w:style w:type="paragraph" w:customStyle="1" w:styleId="4F0CFEF53A0E4E99ABE2BD83477D09D4">
    <w:name w:val="4F0CFEF53A0E4E99ABE2BD83477D09D4"/>
    <w:rsid w:val="005B3A3A"/>
  </w:style>
  <w:style w:type="paragraph" w:customStyle="1" w:styleId="CE35C6D05001412D967F752C71425888">
    <w:name w:val="CE35C6D05001412D967F752C71425888"/>
    <w:rsid w:val="005B3A3A"/>
  </w:style>
  <w:style w:type="paragraph" w:customStyle="1" w:styleId="2D8FB69BE92F43C6870FF46E62FF526F">
    <w:name w:val="2D8FB69BE92F43C6870FF46E62FF526F"/>
    <w:rsid w:val="005B3A3A"/>
  </w:style>
  <w:style w:type="paragraph" w:customStyle="1" w:styleId="F35B26818BE0477C904CE09C7AA3BD41">
    <w:name w:val="F35B26818BE0477C904CE09C7AA3BD41"/>
    <w:rsid w:val="005B3A3A"/>
  </w:style>
  <w:style w:type="paragraph" w:customStyle="1" w:styleId="12804BCEA99844ACBD6618E1D3C4887B">
    <w:name w:val="12804BCEA99844ACBD6618E1D3C4887B"/>
    <w:rsid w:val="005B3A3A"/>
  </w:style>
  <w:style w:type="paragraph" w:customStyle="1" w:styleId="BDA2CD7FA8DE428697E100DFA0FEEB31">
    <w:name w:val="BDA2CD7FA8DE428697E100DFA0FEEB31"/>
    <w:rsid w:val="005B3A3A"/>
  </w:style>
  <w:style w:type="paragraph" w:customStyle="1" w:styleId="A3EB7D8912FA438A944970EDA0FF421D">
    <w:name w:val="A3EB7D8912FA438A944970EDA0FF421D"/>
    <w:rsid w:val="005B3A3A"/>
  </w:style>
  <w:style w:type="paragraph" w:customStyle="1" w:styleId="548B14D3CA2E42B7A2376EED2A64A689">
    <w:name w:val="548B14D3CA2E42B7A2376EED2A64A689"/>
    <w:rsid w:val="005B3A3A"/>
  </w:style>
  <w:style w:type="paragraph" w:customStyle="1" w:styleId="09741F91AEF84A958F87937018F4DCF0">
    <w:name w:val="09741F91AEF84A958F87937018F4DCF0"/>
    <w:rsid w:val="005B3A3A"/>
  </w:style>
  <w:style w:type="paragraph" w:customStyle="1" w:styleId="71369146AB9C4F1D876D9CF71B612528">
    <w:name w:val="71369146AB9C4F1D876D9CF71B612528"/>
    <w:rsid w:val="005B3A3A"/>
  </w:style>
  <w:style w:type="paragraph" w:customStyle="1" w:styleId="E5042CEC806247FFB0560EBDC17BEB97">
    <w:name w:val="E5042CEC806247FFB0560EBDC17BEB97"/>
    <w:rsid w:val="005B3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Hassan Fawzy</dc:creator>
  <cp:lastModifiedBy>dell</cp:lastModifiedBy>
  <cp:revision>4</cp:revision>
  <cp:lastPrinted>2022-01-15T13:12:00Z</cp:lastPrinted>
  <dcterms:created xsi:type="dcterms:W3CDTF">2022-01-15T13:09:00Z</dcterms:created>
  <dcterms:modified xsi:type="dcterms:W3CDTF">2022-01-15T13:25:00Z</dcterms:modified>
</cp:coreProperties>
</file>